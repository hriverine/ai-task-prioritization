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ADADF" w14:textId="77777777" w:rsidR="00B44EC0" w:rsidRPr="006F6913" w:rsidRDefault="00000000">
      <w:pPr>
        <w:pStyle w:val="Heading1"/>
        <w:jc w:val="center"/>
      </w:pPr>
      <w:r w:rsidRPr="006F6913">
        <w:t>AI Task Prioritization Tool – Agile Simulation Project</w:t>
      </w:r>
    </w:p>
    <w:p w14:paraId="1D2B8697" w14:textId="77777777" w:rsidR="00B44EC0" w:rsidRPr="006F6913" w:rsidRDefault="00000000">
      <w:pPr>
        <w:pStyle w:val="Heading2"/>
        <w:rPr>
          <w:sz w:val="24"/>
          <w:szCs w:val="24"/>
        </w:rPr>
      </w:pPr>
      <w:r w:rsidRPr="006F6913">
        <w:rPr>
          <w:sz w:val="24"/>
          <w:szCs w:val="24"/>
        </w:rPr>
        <w:t>🚀 Project Overview</w:t>
      </w:r>
    </w:p>
    <w:p w14:paraId="29D6FFC9" w14:textId="77777777" w:rsidR="00B44EC0" w:rsidRPr="006F6913" w:rsidRDefault="00000000">
      <w:pPr>
        <w:rPr>
          <w:sz w:val="20"/>
          <w:szCs w:val="20"/>
        </w:rPr>
      </w:pPr>
      <w:r w:rsidRPr="006F6913">
        <w:rPr>
          <w:sz w:val="20"/>
          <w:szCs w:val="20"/>
        </w:rPr>
        <w:t>This project is a simulation to demonstrate how project managers can lead AI-driven technical projects without directly writing code. The focus was on building an AI-powered task prioritization tool — one that helps PMs identify what truly matters using a scoring model based on urgency, impact, and effort.</w:t>
      </w:r>
      <w:r w:rsidRPr="006F6913">
        <w:rPr>
          <w:sz w:val="20"/>
          <w:szCs w:val="20"/>
        </w:rPr>
        <w:br/>
      </w:r>
      <w:r w:rsidRPr="006F6913">
        <w:rPr>
          <w:sz w:val="20"/>
          <w:szCs w:val="20"/>
        </w:rPr>
        <w:br/>
        <w:t>The project followed Agile Scrum principles and included hands-on work with tools like Jira and GitHub, while emphasizing delivery, tracking, and communication from a project manager’s lens.</w:t>
      </w:r>
    </w:p>
    <w:p w14:paraId="381F8CF3" w14:textId="77777777" w:rsidR="00B44EC0" w:rsidRPr="006F6913" w:rsidRDefault="00000000">
      <w:pPr>
        <w:pStyle w:val="Heading2"/>
        <w:rPr>
          <w:sz w:val="24"/>
          <w:szCs w:val="24"/>
        </w:rPr>
      </w:pPr>
      <w:r w:rsidRPr="006F6913">
        <w:rPr>
          <w:sz w:val="24"/>
          <w:szCs w:val="24"/>
        </w:rPr>
        <w:t>🎯 Project Goals</w:t>
      </w:r>
    </w:p>
    <w:p w14:paraId="0B4378B3" w14:textId="77777777" w:rsidR="006F6913" w:rsidRPr="006F6913" w:rsidRDefault="00000000" w:rsidP="006F6913">
      <w:pPr>
        <w:pStyle w:val="ListBullet"/>
        <w:numPr>
          <w:ilvl w:val="0"/>
          <w:numId w:val="10"/>
        </w:numPr>
        <w:rPr>
          <w:sz w:val="20"/>
          <w:szCs w:val="20"/>
        </w:rPr>
      </w:pPr>
      <w:r w:rsidRPr="006F6913">
        <w:rPr>
          <w:sz w:val="20"/>
          <w:szCs w:val="20"/>
        </w:rPr>
        <w:t>Simulate a complete Agile product development lifecycle</w:t>
      </w:r>
    </w:p>
    <w:p w14:paraId="5FC85A7A" w14:textId="77777777" w:rsidR="006F6913" w:rsidRPr="006F6913" w:rsidRDefault="00000000" w:rsidP="006F6913">
      <w:pPr>
        <w:pStyle w:val="ListBullet"/>
        <w:numPr>
          <w:ilvl w:val="0"/>
          <w:numId w:val="10"/>
        </w:numPr>
        <w:rPr>
          <w:sz w:val="20"/>
          <w:szCs w:val="20"/>
        </w:rPr>
      </w:pPr>
      <w:r w:rsidRPr="006F6913">
        <w:rPr>
          <w:sz w:val="20"/>
          <w:szCs w:val="20"/>
        </w:rPr>
        <w:t>Apply Scrum best practices in a structured sprint</w:t>
      </w:r>
    </w:p>
    <w:p w14:paraId="07808569" w14:textId="77777777" w:rsidR="006F6913" w:rsidRPr="006F6913" w:rsidRDefault="00000000" w:rsidP="006F6913">
      <w:pPr>
        <w:pStyle w:val="ListBullet"/>
        <w:numPr>
          <w:ilvl w:val="0"/>
          <w:numId w:val="10"/>
        </w:numPr>
        <w:rPr>
          <w:sz w:val="20"/>
          <w:szCs w:val="20"/>
        </w:rPr>
      </w:pPr>
      <w:r w:rsidRPr="006F6913">
        <w:rPr>
          <w:sz w:val="20"/>
          <w:szCs w:val="20"/>
        </w:rPr>
        <w:t>Practice PM leadership in a technical AI project</w:t>
      </w:r>
    </w:p>
    <w:p w14:paraId="2D6F1255" w14:textId="5CBE3192" w:rsidR="00B44EC0" w:rsidRPr="006F6913" w:rsidRDefault="00000000" w:rsidP="006F6913">
      <w:pPr>
        <w:pStyle w:val="ListBullet"/>
        <w:numPr>
          <w:ilvl w:val="0"/>
          <w:numId w:val="10"/>
        </w:numPr>
        <w:rPr>
          <w:sz w:val="20"/>
          <w:szCs w:val="20"/>
        </w:rPr>
      </w:pPr>
      <w:r w:rsidRPr="006F6913">
        <w:rPr>
          <w:sz w:val="20"/>
          <w:szCs w:val="20"/>
        </w:rPr>
        <w:t>Showcase visibility, traceability, and collaboration using tools</w:t>
      </w:r>
    </w:p>
    <w:p w14:paraId="191F085E" w14:textId="77777777" w:rsidR="00B44EC0" w:rsidRPr="006F6913" w:rsidRDefault="00000000">
      <w:pPr>
        <w:pStyle w:val="Heading2"/>
        <w:rPr>
          <w:sz w:val="24"/>
          <w:szCs w:val="24"/>
        </w:rPr>
      </w:pPr>
      <w:r w:rsidRPr="006F6913">
        <w:rPr>
          <w:sz w:val="24"/>
          <w:szCs w:val="24"/>
        </w:rPr>
        <w:t>🧰 Tools &amp; Techniques Used</w:t>
      </w:r>
    </w:p>
    <w:p w14:paraId="5690CE8C" w14:textId="77777777" w:rsidR="00B44EC0" w:rsidRPr="006F6913" w:rsidRDefault="00B44EC0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44EC0" w:rsidRPr="006F6913" w14:paraId="71B6A1FE" w14:textId="77777777">
        <w:tc>
          <w:tcPr>
            <w:tcW w:w="4320" w:type="dxa"/>
          </w:tcPr>
          <w:p w14:paraId="0C50A6E1" w14:textId="77777777" w:rsidR="00B44EC0" w:rsidRPr="006F6913" w:rsidRDefault="00000000">
            <w:pPr>
              <w:rPr>
                <w:b/>
                <w:bCs/>
                <w:sz w:val="20"/>
                <w:szCs w:val="20"/>
              </w:rPr>
            </w:pPr>
            <w:r w:rsidRPr="006F6913">
              <w:rPr>
                <w:b/>
                <w:bCs/>
                <w:sz w:val="20"/>
                <w:szCs w:val="20"/>
              </w:rPr>
              <w:t>Tool</w:t>
            </w:r>
          </w:p>
        </w:tc>
        <w:tc>
          <w:tcPr>
            <w:tcW w:w="4320" w:type="dxa"/>
          </w:tcPr>
          <w:p w14:paraId="0D1ECD4C" w14:textId="77777777" w:rsidR="00B44EC0" w:rsidRPr="006F6913" w:rsidRDefault="00000000">
            <w:pPr>
              <w:rPr>
                <w:b/>
                <w:bCs/>
                <w:sz w:val="20"/>
                <w:szCs w:val="20"/>
              </w:rPr>
            </w:pPr>
            <w:r w:rsidRPr="006F6913">
              <w:rPr>
                <w:b/>
                <w:bCs/>
                <w:sz w:val="20"/>
                <w:szCs w:val="20"/>
              </w:rPr>
              <w:t>Purpose</w:t>
            </w:r>
          </w:p>
        </w:tc>
      </w:tr>
      <w:tr w:rsidR="00B44EC0" w:rsidRPr="006F6913" w14:paraId="0DB2FC5D" w14:textId="77777777">
        <w:tc>
          <w:tcPr>
            <w:tcW w:w="4320" w:type="dxa"/>
          </w:tcPr>
          <w:p w14:paraId="06716EC2" w14:textId="77777777" w:rsidR="00B44EC0" w:rsidRPr="006F6913" w:rsidRDefault="00000000">
            <w:pPr>
              <w:rPr>
                <w:sz w:val="20"/>
                <w:szCs w:val="20"/>
              </w:rPr>
            </w:pPr>
            <w:r w:rsidRPr="006F6913">
              <w:rPr>
                <w:sz w:val="20"/>
                <w:szCs w:val="20"/>
              </w:rPr>
              <w:t>Jira</w:t>
            </w:r>
          </w:p>
        </w:tc>
        <w:tc>
          <w:tcPr>
            <w:tcW w:w="4320" w:type="dxa"/>
          </w:tcPr>
          <w:p w14:paraId="48B2C817" w14:textId="77777777" w:rsidR="00B44EC0" w:rsidRPr="006F6913" w:rsidRDefault="00000000">
            <w:pPr>
              <w:rPr>
                <w:sz w:val="20"/>
                <w:szCs w:val="20"/>
              </w:rPr>
            </w:pPr>
            <w:r w:rsidRPr="006F6913">
              <w:rPr>
                <w:sz w:val="20"/>
                <w:szCs w:val="20"/>
              </w:rPr>
              <w:t>Created project board, epics, user stories, and story points. Managed sprints, backlogs, and tracked progress.</w:t>
            </w:r>
          </w:p>
        </w:tc>
      </w:tr>
      <w:tr w:rsidR="00B44EC0" w:rsidRPr="006F6913" w14:paraId="6E2736AD" w14:textId="77777777">
        <w:tc>
          <w:tcPr>
            <w:tcW w:w="4320" w:type="dxa"/>
          </w:tcPr>
          <w:p w14:paraId="268845BE" w14:textId="77777777" w:rsidR="00B44EC0" w:rsidRPr="006F6913" w:rsidRDefault="00000000">
            <w:pPr>
              <w:rPr>
                <w:sz w:val="20"/>
                <w:szCs w:val="20"/>
              </w:rPr>
            </w:pPr>
            <w:r w:rsidRPr="006F6913">
              <w:rPr>
                <w:sz w:val="20"/>
                <w:szCs w:val="20"/>
              </w:rPr>
              <w:t>GitHub</w:t>
            </w:r>
          </w:p>
        </w:tc>
        <w:tc>
          <w:tcPr>
            <w:tcW w:w="4320" w:type="dxa"/>
          </w:tcPr>
          <w:p w14:paraId="54E84837" w14:textId="77777777" w:rsidR="00B44EC0" w:rsidRPr="006F6913" w:rsidRDefault="00000000">
            <w:pPr>
              <w:rPr>
                <w:sz w:val="20"/>
                <w:szCs w:val="20"/>
              </w:rPr>
            </w:pPr>
            <w:r w:rsidRPr="006F6913">
              <w:rPr>
                <w:sz w:val="20"/>
                <w:szCs w:val="20"/>
              </w:rPr>
              <w:t>Maintained project documentation and smart commit integration with Jira. Used to simulate collaboration.</w:t>
            </w:r>
          </w:p>
        </w:tc>
      </w:tr>
      <w:tr w:rsidR="00B44EC0" w:rsidRPr="006F6913" w14:paraId="0685520B" w14:textId="77777777">
        <w:tc>
          <w:tcPr>
            <w:tcW w:w="4320" w:type="dxa"/>
          </w:tcPr>
          <w:p w14:paraId="71697CBC" w14:textId="77777777" w:rsidR="00B44EC0" w:rsidRPr="006F6913" w:rsidRDefault="00000000">
            <w:pPr>
              <w:rPr>
                <w:sz w:val="20"/>
                <w:szCs w:val="20"/>
              </w:rPr>
            </w:pPr>
            <w:r w:rsidRPr="006F6913">
              <w:rPr>
                <w:sz w:val="20"/>
                <w:szCs w:val="20"/>
              </w:rPr>
              <w:t>Agile Ceremonies</w:t>
            </w:r>
          </w:p>
        </w:tc>
        <w:tc>
          <w:tcPr>
            <w:tcW w:w="4320" w:type="dxa"/>
          </w:tcPr>
          <w:p w14:paraId="76E33C18" w14:textId="71D01DCF" w:rsidR="00B44EC0" w:rsidRPr="006F6913" w:rsidRDefault="00000000">
            <w:pPr>
              <w:rPr>
                <w:sz w:val="20"/>
                <w:szCs w:val="20"/>
              </w:rPr>
            </w:pPr>
            <w:r w:rsidRPr="006F6913">
              <w:rPr>
                <w:sz w:val="20"/>
                <w:szCs w:val="20"/>
              </w:rPr>
              <w:t>Sprint 1</w:t>
            </w:r>
            <w:r w:rsidR="006F6913" w:rsidRPr="006F6913">
              <w:rPr>
                <w:sz w:val="20"/>
                <w:szCs w:val="20"/>
              </w:rPr>
              <w:t xml:space="preserve"> and 2 </w:t>
            </w:r>
            <w:r w:rsidRPr="006F6913">
              <w:rPr>
                <w:sz w:val="20"/>
                <w:szCs w:val="20"/>
              </w:rPr>
              <w:t>was planned and executed. Daily stand-ups were simulated. Jira used for tracking.</w:t>
            </w:r>
          </w:p>
        </w:tc>
      </w:tr>
      <w:tr w:rsidR="00B44EC0" w:rsidRPr="006F6913" w14:paraId="1B4C0B01" w14:textId="77777777">
        <w:tc>
          <w:tcPr>
            <w:tcW w:w="4320" w:type="dxa"/>
          </w:tcPr>
          <w:p w14:paraId="43A92412" w14:textId="77777777" w:rsidR="00B44EC0" w:rsidRPr="006F6913" w:rsidRDefault="00000000">
            <w:pPr>
              <w:rPr>
                <w:sz w:val="20"/>
                <w:szCs w:val="20"/>
              </w:rPr>
            </w:pPr>
            <w:r w:rsidRPr="006F6913">
              <w:rPr>
                <w:sz w:val="20"/>
                <w:szCs w:val="20"/>
              </w:rPr>
              <w:t>UI Wireframe (Basic)</w:t>
            </w:r>
          </w:p>
        </w:tc>
        <w:tc>
          <w:tcPr>
            <w:tcW w:w="4320" w:type="dxa"/>
          </w:tcPr>
          <w:p w14:paraId="4AD9A998" w14:textId="0C41D954" w:rsidR="00B44EC0" w:rsidRPr="006F6913" w:rsidRDefault="00000000">
            <w:pPr>
              <w:rPr>
                <w:sz w:val="20"/>
                <w:szCs w:val="20"/>
              </w:rPr>
            </w:pPr>
            <w:r w:rsidRPr="006F6913">
              <w:rPr>
                <w:sz w:val="20"/>
                <w:szCs w:val="20"/>
              </w:rPr>
              <w:t xml:space="preserve">Described the task input logic and scoring structure in documentation </w:t>
            </w:r>
          </w:p>
        </w:tc>
      </w:tr>
    </w:tbl>
    <w:p w14:paraId="705059E7" w14:textId="77777777" w:rsidR="00B44EC0" w:rsidRPr="006F6913" w:rsidRDefault="00000000">
      <w:pPr>
        <w:pStyle w:val="Heading2"/>
        <w:rPr>
          <w:sz w:val="24"/>
          <w:szCs w:val="24"/>
        </w:rPr>
      </w:pPr>
      <w:r w:rsidRPr="006F6913">
        <w:rPr>
          <w:sz w:val="24"/>
          <w:szCs w:val="24"/>
        </w:rPr>
        <w:t>💡 Key Takeaways</w:t>
      </w:r>
    </w:p>
    <w:p w14:paraId="5595E28F" w14:textId="77777777" w:rsidR="00B44EC0" w:rsidRPr="006F6913" w:rsidRDefault="00000000">
      <w:pPr>
        <w:pStyle w:val="ListBullet"/>
        <w:rPr>
          <w:sz w:val="20"/>
          <w:szCs w:val="20"/>
        </w:rPr>
      </w:pPr>
      <w:r w:rsidRPr="006F6913">
        <w:rPr>
          <w:sz w:val="20"/>
          <w:szCs w:val="20"/>
        </w:rPr>
        <w:t>PMs can lead technical/AI-based projects by mastering tools, defining structure, and managing delivery — even without coding.</w:t>
      </w:r>
    </w:p>
    <w:p w14:paraId="72217AA9" w14:textId="77777777" w:rsidR="00B44EC0" w:rsidRPr="006F6913" w:rsidRDefault="00000000">
      <w:pPr>
        <w:pStyle w:val="ListBullet"/>
        <w:rPr>
          <w:sz w:val="20"/>
          <w:szCs w:val="20"/>
        </w:rPr>
      </w:pPr>
      <w:r w:rsidRPr="006F6913">
        <w:rPr>
          <w:sz w:val="20"/>
          <w:szCs w:val="20"/>
        </w:rPr>
        <w:t>Structured sprints, Jira-GitHub integration, and clear goals are enough to simulate real-world agile project delivery.</w:t>
      </w:r>
    </w:p>
    <w:p w14:paraId="096BA91F" w14:textId="77777777" w:rsidR="00B44EC0" w:rsidRPr="006F6913" w:rsidRDefault="00000000">
      <w:pPr>
        <w:pStyle w:val="ListBullet"/>
        <w:rPr>
          <w:sz w:val="20"/>
          <w:szCs w:val="20"/>
        </w:rPr>
      </w:pPr>
      <w:r w:rsidRPr="006F6913">
        <w:rPr>
          <w:sz w:val="20"/>
          <w:szCs w:val="20"/>
        </w:rPr>
        <w:t>Agile isn't just a framework, it’s a mindset to adapt, lead, and collaborate — especially in technical domains like AI.</w:t>
      </w:r>
    </w:p>
    <w:p w14:paraId="0243CA54" w14:textId="77777777" w:rsidR="00B44EC0" w:rsidRPr="006F6913" w:rsidRDefault="00000000">
      <w:pPr>
        <w:pStyle w:val="Heading2"/>
        <w:rPr>
          <w:sz w:val="24"/>
          <w:szCs w:val="24"/>
        </w:rPr>
      </w:pPr>
      <w:r w:rsidRPr="006F6913">
        <w:rPr>
          <w:sz w:val="24"/>
          <w:szCs w:val="24"/>
        </w:rPr>
        <w:t>📂 GitHub Repo</w:t>
      </w:r>
    </w:p>
    <w:p w14:paraId="7DB5B79A" w14:textId="63D4FDFB" w:rsidR="00B44EC0" w:rsidRPr="006F6913" w:rsidRDefault="00000000">
      <w:pPr>
        <w:rPr>
          <w:sz w:val="20"/>
          <w:szCs w:val="20"/>
        </w:rPr>
      </w:pPr>
      <w:r w:rsidRPr="006F6913">
        <w:rPr>
          <w:sz w:val="20"/>
          <w:szCs w:val="20"/>
        </w:rPr>
        <w:t xml:space="preserve">🔗 </w:t>
      </w:r>
      <w:hyperlink r:id="rId6" w:history="1">
        <w:r w:rsidR="00AB1A89" w:rsidRPr="00AB1A89">
          <w:rPr>
            <w:rStyle w:val="Hyperlink"/>
            <w:sz w:val="20"/>
            <w:szCs w:val="20"/>
          </w:rPr>
          <w:t>hriverine/ai-task-prioritization: An AI-based internal tool to prioritize project tasks based on urgency, impact, and effort</w:t>
        </w:r>
      </w:hyperlink>
    </w:p>
    <w:sectPr w:rsidR="00B44EC0" w:rsidRPr="006F69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8DD6737"/>
    <w:multiLevelType w:val="hybridMultilevel"/>
    <w:tmpl w:val="D2EC6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759901">
    <w:abstractNumId w:val="8"/>
  </w:num>
  <w:num w:numId="2" w16cid:durableId="990908849">
    <w:abstractNumId w:val="6"/>
  </w:num>
  <w:num w:numId="3" w16cid:durableId="970406579">
    <w:abstractNumId w:val="5"/>
  </w:num>
  <w:num w:numId="4" w16cid:durableId="466434295">
    <w:abstractNumId w:val="4"/>
  </w:num>
  <w:num w:numId="5" w16cid:durableId="32535502">
    <w:abstractNumId w:val="7"/>
  </w:num>
  <w:num w:numId="6" w16cid:durableId="473377022">
    <w:abstractNumId w:val="3"/>
  </w:num>
  <w:num w:numId="7" w16cid:durableId="1093434041">
    <w:abstractNumId w:val="2"/>
  </w:num>
  <w:num w:numId="8" w16cid:durableId="1517504240">
    <w:abstractNumId w:val="1"/>
  </w:num>
  <w:num w:numId="9" w16cid:durableId="1870752275">
    <w:abstractNumId w:val="0"/>
  </w:num>
  <w:num w:numId="10" w16cid:durableId="14924819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0093"/>
    <w:rsid w:val="00326F90"/>
    <w:rsid w:val="006F6913"/>
    <w:rsid w:val="00AA1D8D"/>
    <w:rsid w:val="00AB1A89"/>
    <w:rsid w:val="00B44EC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6C4DB1"/>
  <w14:defaultImageDpi w14:val="300"/>
  <w15:docId w15:val="{FC485370-DF6F-4B31-9070-0FDDD349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B1A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riverine/ai-task-prioritiz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Rishab Karmakar</cp:lastModifiedBy>
  <cp:revision>3</cp:revision>
  <dcterms:created xsi:type="dcterms:W3CDTF">2013-12-23T23:15:00Z</dcterms:created>
  <dcterms:modified xsi:type="dcterms:W3CDTF">2025-07-25T16:44:00Z</dcterms:modified>
  <cp:category/>
</cp:coreProperties>
</file>